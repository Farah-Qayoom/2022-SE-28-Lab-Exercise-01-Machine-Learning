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0AE18" w14:textId="77777777" w:rsidR="0039520F" w:rsidRDefault="0039520F" w:rsidP="0039520F">
      <w:pPr>
        <w:tabs>
          <w:tab w:val="left" w:pos="2385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B94E94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3120" behindDoc="0" locked="0" layoutInCell="1" allowOverlap="1" wp14:anchorId="4547461F" wp14:editId="5A59DF63">
            <wp:simplePos x="0" y="0"/>
            <wp:positionH relativeFrom="margin">
              <wp:posOffset>5267325</wp:posOffset>
            </wp:positionH>
            <wp:positionV relativeFrom="paragraph">
              <wp:posOffset>227330</wp:posOffset>
            </wp:positionV>
            <wp:extent cx="870585" cy="784860"/>
            <wp:effectExtent l="0" t="0" r="5715" b="0"/>
            <wp:wrapThrough wrapText="bothSides">
              <wp:wrapPolygon edited="0">
                <wp:start x="0" y="0"/>
                <wp:lineTo x="0" y="20971"/>
                <wp:lineTo x="21269" y="20971"/>
                <wp:lineTo x="21269" y="0"/>
                <wp:lineTo x="0" y="0"/>
              </wp:wrapPolygon>
            </wp:wrapThrough>
            <wp:docPr id="2074030350" name="Picture 2074030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4E94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44DBC7C9" wp14:editId="3E8C364C">
            <wp:simplePos x="0" y="0"/>
            <wp:positionH relativeFrom="column">
              <wp:posOffset>-266700</wp:posOffset>
            </wp:positionH>
            <wp:positionV relativeFrom="paragraph">
              <wp:posOffset>201295</wp:posOffset>
            </wp:positionV>
            <wp:extent cx="857250" cy="753745"/>
            <wp:effectExtent l="0" t="0" r="0" b="8255"/>
            <wp:wrapThrough wrapText="bothSides">
              <wp:wrapPolygon edited="0">
                <wp:start x="0" y="0"/>
                <wp:lineTo x="0" y="21291"/>
                <wp:lineTo x="21120" y="21291"/>
                <wp:lineTo x="21120" y="0"/>
                <wp:lineTo x="0" y="0"/>
              </wp:wrapPolygon>
            </wp:wrapThrough>
            <wp:docPr id="1251821339" name="Picture 125182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38DE1" w14:textId="411A3718" w:rsidR="0039520F" w:rsidRDefault="0039520F" w:rsidP="0039520F">
      <w:pPr>
        <w:tabs>
          <w:tab w:val="left" w:pos="2385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9520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The</w:t>
      </w:r>
      <w:r w:rsidRPr="0039520F">
        <w:rPr>
          <w:rFonts w:asciiTheme="majorBidi" w:hAnsiTheme="majorBidi" w:cstheme="majorBidi"/>
          <w:b/>
          <w:bCs/>
          <w:color w:val="00B050"/>
          <w:sz w:val="32"/>
          <w:szCs w:val="32"/>
        </w:rPr>
        <w:t xml:space="preserve"> </w:t>
      </w:r>
      <w:r w:rsidRPr="0039520F">
        <w:rPr>
          <w:rFonts w:asciiTheme="majorBidi" w:hAnsiTheme="majorBidi" w:cstheme="majorBidi"/>
          <w:b/>
          <w:bCs/>
          <w:sz w:val="32"/>
          <w:szCs w:val="32"/>
        </w:rPr>
        <w:t>University of Azad Jammu and Kashmir</w:t>
      </w:r>
    </w:p>
    <w:p w14:paraId="25C0695D" w14:textId="08378261" w:rsidR="0039520F" w:rsidRPr="0039520F" w:rsidRDefault="0039520F" w:rsidP="0039520F">
      <w:pPr>
        <w:tabs>
          <w:tab w:val="left" w:pos="2385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Department of Software Engineering</w:t>
      </w:r>
      <w:bookmarkStart w:id="0" w:name="_GoBack"/>
      <w:bookmarkEnd w:id="0"/>
    </w:p>
    <w:p w14:paraId="4DC6F5A9" w14:textId="77777777" w:rsidR="0039520F" w:rsidRDefault="0039520F" w:rsidP="003952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CB3739" w14:textId="77777777" w:rsidR="0039520F" w:rsidRDefault="0039520F" w:rsidP="003952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1275F3" w14:textId="77777777" w:rsidR="0039520F" w:rsidRDefault="0039520F" w:rsidP="003952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43C8DD" w14:textId="2890075A" w:rsidR="0039520F" w:rsidRPr="0093388E" w:rsidRDefault="0039520F" w:rsidP="003952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Open Ended Lab</w:t>
      </w:r>
    </w:p>
    <w:p w14:paraId="017D9B1C" w14:textId="77777777" w:rsidR="0039520F" w:rsidRPr="006321ED" w:rsidRDefault="0039520F" w:rsidP="003952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B425F6" w14:textId="7D60EFAC" w:rsidR="0039520F" w:rsidRPr="0093388E" w:rsidRDefault="0039520F" w:rsidP="0039520F">
      <w:pPr>
        <w:rPr>
          <w:rFonts w:ascii="Times New Roman" w:hAnsi="Times New Roman" w:cs="Times New Roman"/>
          <w:sz w:val="28"/>
          <w:szCs w:val="28"/>
        </w:rPr>
      </w:pPr>
      <w:r w:rsidRPr="0093388E">
        <w:rPr>
          <w:rFonts w:ascii="Times New Roman" w:hAnsi="Times New Roman" w:cs="Times New Roman"/>
          <w:b/>
          <w:bCs/>
          <w:sz w:val="28"/>
          <w:szCs w:val="28"/>
        </w:rPr>
        <w:t>Course Instructor:</w:t>
      </w:r>
      <w:r w:rsidRPr="0093388E">
        <w:rPr>
          <w:rFonts w:ascii="Times New Roman" w:hAnsi="Times New Roman" w:cs="Times New Roman"/>
          <w:sz w:val="28"/>
          <w:szCs w:val="28"/>
        </w:rPr>
        <w:t xml:space="preserve"> Engr. </w:t>
      </w:r>
      <w:r>
        <w:rPr>
          <w:rFonts w:ascii="Times New Roman" w:hAnsi="Times New Roman" w:cs="Times New Roman"/>
          <w:sz w:val="28"/>
          <w:szCs w:val="28"/>
        </w:rPr>
        <w:t xml:space="preserve">Awais Rathore                  </w:t>
      </w:r>
      <w:r w:rsidRPr="0093388E">
        <w:rPr>
          <w:rFonts w:ascii="Times New Roman" w:hAnsi="Times New Roman" w:cs="Times New Roman"/>
          <w:b/>
          <w:bCs/>
          <w:sz w:val="28"/>
          <w:szCs w:val="28"/>
        </w:rPr>
        <w:t>Semester:</w:t>
      </w:r>
      <w:r w:rsidRPr="0093388E">
        <w:rPr>
          <w:rFonts w:ascii="Times New Roman" w:hAnsi="Times New Roman" w:cs="Times New Roman"/>
          <w:sz w:val="28"/>
          <w:szCs w:val="28"/>
        </w:rPr>
        <w:t xml:space="preserve"> Fall-2024 </w:t>
      </w:r>
    </w:p>
    <w:p w14:paraId="7C212F52" w14:textId="77777777" w:rsidR="0039520F" w:rsidRPr="0093388E" w:rsidRDefault="0039520F" w:rsidP="0039520F">
      <w:pPr>
        <w:rPr>
          <w:rFonts w:ascii="Times New Roman" w:hAnsi="Times New Roman" w:cs="Times New Roman"/>
          <w:sz w:val="28"/>
          <w:szCs w:val="28"/>
        </w:rPr>
      </w:pPr>
      <w:r w:rsidRPr="0093388E">
        <w:rPr>
          <w:rFonts w:ascii="Times New Roman" w:hAnsi="Times New Roman" w:cs="Times New Roman"/>
          <w:b/>
          <w:bCs/>
          <w:sz w:val="28"/>
          <w:szCs w:val="28"/>
        </w:rPr>
        <w:t>Submission Date:</w:t>
      </w:r>
      <w:r w:rsidRPr="0093388E">
        <w:rPr>
          <w:rFonts w:ascii="Times New Roman" w:hAnsi="Times New Roman" w:cs="Times New Roman"/>
          <w:sz w:val="28"/>
          <w:szCs w:val="28"/>
        </w:rPr>
        <w:t xml:space="preserve"> Feb 12, 2024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93388E">
        <w:rPr>
          <w:rFonts w:ascii="Times New Roman" w:hAnsi="Times New Roman" w:cs="Times New Roman"/>
          <w:b/>
          <w:bCs/>
          <w:sz w:val="28"/>
          <w:szCs w:val="28"/>
        </w:rPr>
        <w:t xml:space="preserve">Session: </w:t>
      </w:r>
      <w:r w:rsidRPr="0093388E">
        <w:rPr>
          <w:rFonts w:ascii="Times New Roman" w:hAnsi="Times New Roman" w:cs="Times New Roman"/>
          <w:sz w:val="28"/>
          <w:szCs w:val="28"/>
        </w:rPr>
        <w:t xml:space="preserve">2022-2026                                                      </w:t>
      </w:r>
    </w:p>
    <w:p w14:paraId="20216A1B" w14:textId="77777777" w:rsidR="0039520F" w:rsidRPr="0093388E" w:rsidRDefault="0039520F" w:rsidP="0039520F">
      <w:pPr>
        <w:rPr>
          <w:rFonts w:ascii="Times New Roman" w:hAnsi="Times New Roman" w:cs="Times New Roman"/>
          <w:sz w:val="28"/>
          <w:szCs w:val="28"/>
        </w:rPr>
      </w:pPr>
      <w:r w:rsidRPr="0093388E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933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Farah Qayoom                                    </w:t>
      </w:r>
      <w:r w:rsidRPr="0093388E">
        <w:rPr>
          <w:rFonts w:ascii="Times New Roman" w:hAnsi="Times New Roman" w:cs="Times New Roman"/>
          <w:b/>
          <w:bCs/>
          <w:sz w:val="28"/>
          <w:szCs w:val="28"/>
        </w:rPr>
        <w:t>Roll No:</w:t>
      </w:r>
      <w:r>
        <w:rPr>
          <w:rFonts w:ascii="Times New Roman" w:hAnsi="Times New Roman" w:cs="Times New Roman"/>
          <w:sz w:val="28"/>
          <w:szCs w:val="28"/>
        </w:rPr>
        <w:t xml:space="preserve"> 2022-SE-28</w:t>
      </w:r>
    </w:p>
    <w:p w14:paraId="3CF05777" w14:textId="77777777" w:rsidR="0039520F" w:rsidRPr="0093388E" w:rsidRDefault="0039520F" w:rsidP="0039520F">
      <w:pPr>
        <w:rPr>
          <w:rFonts w:ascii="Times New Roman" w:hAnsi="Times New Roman" w:cs="Times New Roman"/>
          <w:sz w:val="28"/>
          <w:szCs w:val="28"/>
        </w:rPr>
      </w:pPr>
      <w:r w:rsidRPr="0093388E">
        <w:rPr>
          <w:rFonts w:ascii="Times New Roman" w:hAnsi="Times New Roman" w:cs="Times New Roman"/>
          <w:b/>
          <w:bCs/>
          <w:sz w:val="28"/>
          <w:szCs w:val="28"/>
        </w:rPr>
        <w:t>Course Name:</w:t>
      </w:r>
      <w:r w:rsidRPr="0093388E">
        <w:rPr>
          <w:rFonts w:ascii="Times New Roman" w:hAnsi="Times New Roman" w:cs="Times New Roman"/>
          <w:sz w:val="28"/>
          <w:szCs w:val="28"/>
        </w:rPr>
        <w:t xml:space="preserve"> Machine Learning                               </w:t>
      </w:r>
      <w:r w:rsidRPr="0093388E">
        <w:rPr>
          <w:rFonts w:ascii="Times New Roman" w:hAnsi="Times New Roman" w:cs="Times New Roman"/>
          <w:b/>
          <w:bCs/>
          <w:sz w:val="28"/>
          <w:szCs w:val="28"/>
        </w:rPr>
        <w:t>Code:</w:t>
      </w:r>
      <w:r w:rsidRPr="0093388E">
        <w:rPr>
          <w:rFonts w:ascii="Times New Roman" w:hAnsi="Times New Roman" w:cs="Times New Roman"/>
          <w:sz w:val="28"/>
          <w:szCs w:val="28"/>
        </w:rPr>
        <w:t xml:space="preserve"> SE-3102</w:t>
      </w:r>
    </w:p>
    <w:p w14:paraId="6B5838E9" w14:textId="77777777" w:rsidR="0039520F" w:rsidRDefault="0039520F" w:rsidP="0039520F">
      <w:pPr>
        <w:rPr>
          <w:rFonts w:ascii="Times New Roman" w:hAnsi="Times New Roman" w:cs="Times New Roman"/>
          <w:sz w:val="26"/>
          <w:szCs w:val="26"/>
        </w:rPr>
      </w:pPr>
    </w:p>
    <w:p w14:paraId="083D74DC" w14:textId="22E2A5C9" w:rsidR="0039520F" w:rsidRDefault="0039520F" w:rsidP="00886BDA">
      <w:pPr>
        <w:pStyle w:val="Heading1"/>
        <w:rPr>
          <w:rFonts w:ascii="Times New Roman" w:hAnsi="Times New Roman" w:cs="Times New Roman"/>
          <w:color w:val="auto"/>
        </w:rPr>
      </w:pPr>
    </w:p>
    <w:p w14:paraId="6BFEC24B" w14:textId="2770B2E1" w:rsidR="0039520F" w:rsidRDefault="0039520F" w:rsidP="0039520F"/>
    <w:p w14:paraId="298B307D" w14:textId="5BD00194" w:rsidR="0039520F" w:rsidRDefault="0039520F" w:rsidP="0039520F"/>
    <w:p w14:paraId="55D96042" w14:textId="0F4EA77C" w:rsidR="0039520F" w:rsidRDefault="0039520F" w:rsidP="0039520F"/>
    <w:p w14:paraId="577BFBEA" w14:textId="77777777" w:rsidR="0039520F" w:rsidRPr="0039520F" w:rsidRDefault="0039520F" w:rsidP="0039520F"/>
    <w:p w14:paraId="0EE717B0" w14:textId="40F1685C" w:rsidR="004F23A6" w:rsidRPr="000A6342" w:rsidRDefault="00EA42B1" w:rsidP="0039520F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0A6342">
        <w:rPr>
          <w:rFonts w:ascii="Times New Roman" w:hAnsi="Times New Roman" w:cs="Times New Roman"/>
          <w:color w:val="auto"/>
        </w:rPr>
        <w:lastRenderedPageBreak/>
        <w:t>Open Ended  Report</w:t>
      </w:r>
    </w:p>
    <w:p w14:paraId="52846618" w14:textId="77777777" w:rsidR="004F23A6" w:rsidRPr="000A6342" w:rsidRDefault="00B43BF8" w:rsidP="00886BDA">
      <w:pPr>
        <w:pStyle w:val="Heading1"/>
        <w:rPr>
          <w:rFonts w:ascii="Times New Roman" w:hAnsi="Times New Roman" w:cs="Times New Roman"/>
          <w:color w:val="auto"/>
        </w:rPr>
      </w:pPr>
      <w:r w:rsidRPr="000A6342">
        <w:rPr>
          <w:rFonts w:ascii="Times New Roman" w:hAnsi="Times New Roman" w:cs="Times New Roman"/>
          <w:color w:val="auto"/>
        </w:rPr>
        <w:t>1. Introduction</w:t>
      </w:r>
    </w:p>
    <w:p w14:paraId="6430C925" w14:textId="77777777" w:rsidR="00AB2BA6" w:rsidRPr="000A6342" w:rsidRDefault="00B43BF8" w:rsidP="00886BDA">
      <w:pPr>
        <w:pStyle w:val="Heading2"/>
        <w:rPr>
          <w:rFonts w:ascii="Times New Roman" w:hAnsi="Times New Roman" w:cs="Times New Roman"/>
          <w:color w:val="auto"/>
        </w:rPr>
      </w:pPr>
      <w:r w:rsidRPr="000A6342">
        <w:rPr>
          <w:rFonts w:ascii="Times New Roman" w:hAnsi="Times New Roman" w:cs="Times New Roman"/>
          <w:color w:val="auto"/>
        </w:rPr>
        <w:t>Overview of Dataset</w:t>
      </w:r>
    </w:p>
    <w:p w14:paraId="744D6D29" w14:textId="4287861C" w:rsidR="004F23A6" w:rsidRPr="000A6342" w:rsidRDefault="00AB2BA6" w:rsidP="00AB2BA6">
      <w:pPr>
        <w:rPr>
          <w:rFonts w:ascii="Times New Roman" w:hAnsi="Times New Roman" w:cs="Times New Roman"/>
          <w:sz w:val="24"/>
          <w:szCs w:val="24"/>
        </w:rPr>
      </w:pPr>
      <w:r w:rsidRPr="000A6342">
        <w:rPr>
          <w:rFonts w:ascii="Times New Roman" w:hAnsi="Times New Roman" w:cs="Times New Roman"/>
          <w:sz w:val="24"/>
          <w:szCs w:val="24"/>
        </w:rPr>
        <w:t xml:space="preserve">The dataset used in this study is the </w:t>
      </w:r>
      <w:r w:rsidRPr="000A6342">
        <w:rPr>
          <w:rStyle w:val="Strong"/>
          <w:rFonts w:ascii="Times New Roman" w:hAnsi="Times New Roman" w:cs="Times New Roman"/>
          <w:sz w:val="24"/>
          <w:szCs w:val="24"/>
        </w:rPr>
        <w:t>MNIST Handwritten Digits Dataset</w:t>
      </w:r>
      <w:r w:rsidRPr="000A6342">
        <w:rPr>
          <w:rFonts w:ascii="Times New Roman" w:hAnsi="Times New Roman" w:cs="Times New Roman"/>
          <w:sz w:val="24"/>
          <w:szCs w:val="24"/>
        </w:rPr>
        <w:t xml:space="preserve">, which contains grayscale images of digits ranging from 0 to 9. Each image is </w:t>
      </w:r>
      <w:r w:rsidRPr="000A6342">
        <w:rPr>
          <w:rStyle w:val="Strong"/>
          <w:rFonts w:ascii="Times New Roman" w:hAnsi="Times New Roman" w:cs="Times New Roman"/>
          <w:sz w:val="24"/>
          <w:szCs w:val="24"/>
        </w:rPr>
        <w:t>28x28 pixels</w:t>
      </w:r>
      <w:r w:rsidRPr="000A6342">
        <w:rPr>
          <w:rFonts w:ascii="Times New Roman" w:hAnsi="Times New Roman" w:cs="Times New Roman"/>
          <w:sz w:val="24"/>
          <w:szCs w:val="24"/>
        </w:rPr>
        <w:t xml:space="preserve">, flattened into a </w:t>
      </w:r>
      <w:r w:rsidRPr="000A6342">
        <w:rPr>
          <w:rStyle w:val="Strong"/>
          <w:rFonts w:ascii="Times New Roman" w:hAnsi="Times New Roman" w:cs="Times New Roman"/>
          <w:sz w:val="24"/>
          <w:szCs w:val="24"/>
        </w:rPr>
        <w:t>784-dimensional vector</w:t>
      </w:r>
      <w:r w:rsidRPr="000A6342">
        <w:rPr>
          <w:rFonts w:ascii="Times New Roman" w:hAnsi="Times New Roman" w:cs="Times New Roman"/>
          <w:sz w:val="24"/>
          <w:szCs w:val="24"/>
        </w:rPr>
        <w:t xml:space="preserve"> for processing. This dataset is widely used in </w:t>
      </w:r>
      <w:r w:rsidRPr="000A6342">
        <w:rPr>
          <w:rStyle w:val="Strong"/>
          <w:rFonts w:ascii="Times New Roman" w:hAnsi="Times New Roman" w:cs="Times New Roman"/>
          <w:sz w:val="24"/>
          <w:szCs w:val="24"/>
        </w:rPr>
        <w:t>image classification</w:t>
      </w:r>
      <w:r w:rsidRPr="000A6342">
        <w:rPr>
          <w:rFonts w:ascii="Times New Roman" w:hAnsi="Times New Roman" w:cs="Times New Roman"/>
          <w:sz w:val="24"/>
          <w:szCs w:val="24"/>
        </w:rPr>
        <w:t xml:space="preserve"> and serves as a standard benchmark for evaluating machine learning models.</w:t>
      </w:r>
      <w:r w:rsidR="00B43BF8" w:rsidRPr="000A6342">
        <w:rPr>
          <w:rFonts w:ascii="Times New Roman" w:hAnsi="Times New Roman" w:cs="Times New Roman"/>
          <w:sz w:val="24"/>
          <w:szCs w:val="24"/>
        </w:rPr>
        <w:t>2. Methodology</w:t>
      </w:r>
    </w:p>
    <w:p w14:paraId="5961B747" w14:textId="77777777" w:rsidR="004F23A6" w:rsidRPr="000A6342" w:rsidRDefault="00B43BF8" w:rsidP="00886BDA">
      <w:pPr>
        <w:pStyle w:val="Heading2"/>
        <w:rPr>
          <w:rFonts w:ascii="Times New Roman" w:hAnsi="Times New Roman" w:cs="Times New Roman"/>
          <w:color w:val="auto"/>
        </w:rPr>
      </w:pPr>
      <w:r w:rsidRPr="000A6342">
        <w:rPr>
          <w:rFonts w:ascii="Times New Roman" w:hAnsi="Times New Roman" w:cs="Times New Roman"/>
          <w:color w:val="auto"/>
        </w:rPr>
        <w:t>Data Preparation</w:t>
      </w:r>
    </w:p>
    <w:p w14:paraId="3239C76A" w14:textId="0617F864" w:rsidR="00AB2BA6" w:rsidRPr="000A6342" w:rsidRDefault="00AB2BA6" w:rsidP="00886B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6342">
        <w:rPr>
          <w:rFonts w:ascii="Times New Roman" w:hAnsi="Times New Roman" w:cs="Times New Roman"/>
          <w:sz w:val="24"/>
          <w:szCs w:val="24"/>
        </w:rPr>
        <w:t xml:space="preserve">The dataset was loaded and preprocessed using </w:t>
      </w:r>
      <w:r w:rsidRPr="000A6342">
        <w:rPr>
          <w:rStyle w:val="Strong"/>
          <w:rFonts w:ascii="Times New Roman" w:hAnsi="Times New Roman" w:cs="Times New Roman"/>
          <w:sz w:val="24"/>
          <w:szCs w:val="24"/>
        </w:rPr>
        <w:t>Pandas</w:t>
      </w:r>
      <w:r w:rsidRPr="000A63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A3FE21" w14:textId="49766CC6" w:rsidR="00AB2BA6" w:rsidRPr="000A6342" w:rsidRDefault="00AB2BA6" w:rsidP="00886B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6342">
        <w:rPr>
          <w:rFonts w:ascii="Times New Roman" w:hAnsi="Times New Roman" w:cs="Times New Roman"/>
          <w:sz w:val="24"/>
          <w:szCs w:val="24"/>
        </w:rPr>
        <w:t xml:space="preserve">It was split into </w:t>
      </w:r>
      <w:r w:rsidRPr="000A6342">
        <w:rPr>
          <w:rStyle w:val="Strong"/>
          <w:rFonts w:ascii="Times New Roman" w:hAnsi="Times New Roman" w:cs="Times New Roman"/>
          <w:sz w:val="24"/>
          <w:szCs w:val="24"/>
        </w:rPr>
        <w:t>training and testing sets</w:t>
      </w:r>
      <w:r w:rsidRPr="000A6342">
        <w:rPr>
          <w:rFonts w:ascii="Times New Roman" w:hAnsi="Times New Roman" w:cs="Times New Roman"/>
          <w:sz w:val="24"/>
          <w:szCs w:val="24"/>
        </w:rPr>
        <w:t xml:space="preserve"> using </w:t>
      </w:r>
      <w:r w:rsidRPr="000A6342">
        <w:rPr>
          <w:rStyle w:val="HTMLCode"/>
          <w:rFonts w:ascii="Times New Roman" w:eastAsiaTheme="minorEastAsia" w:hAnsi="Times New Roman" w:cs="Times New Roman"/>
          <w:sz w:val="24"/>
          <w:szCs w:val="24"/>
        </w:rPr>
        <w:t>train_test_split()</w:t>
      </w:r>
      <w:r w:rsidRPr="000A63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5922E9" w14:textId="52F4E825" w:rsidR="00AB2BA6" w:rsidRPr="000A6342" w:rsidRDefault="00AB2BA6" w:rsidP="00886B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6342">
        <w:rPr>
          <w:rStyle w:val="Strong"/>
          <w:rFonts w:ascii="Times New Roman" w:hAnsi="Times New Roman" w:cs="Times New Roman"/>
          <w:sz w:val="24"/>
          <w:szCs w:val="24"/>
        </w:rPr>
        <w:t>Feature normalization</w:t>
      </w:r>
      <w:r w:rsidRPr="000A6342">
        <w:rPr>
          <w:rFonts w:ascii="Times New Roman" w:hAnsi="Times New Roman" w:cs="Times New Roman"/>
          <w:sz w:val="24"/>
          <w:szCs w:val="24"/>
        </w:rPr>
        <w:t xml:space="preserve"> was applied by scaling pixel values between </w:t>
      </w:r>
      <w:r w:rsidRPr="000A6342">
        <w:rPr>
          <w:rStyle w:val="Strong"/>
          <w:rFonts w:ascii="Times New Roman" w:hAnsi="Times New Roman" w:cs="Times New Roman"/>
          <w:sz w:val="24"/>
          <w:szCs w:val="24"/>
        </w:rPr>
        <w:t>0 and 1</w:t>
      </w:r>
      <w:r w:rsidRPr="000A6342">
        <w:rPr>
          <w:rFonts w:ascii="Times New Roman" w:hAnsi="Times New Roman" w:cs="Times New Roman"/>
          <w:sz w:val="24"/>
          <w:szCs w:val="24"/>
        </w:rPr>
        <w:t xml:space="preserve"> (dividing by 255.0). </w:t>
      </w:r>
    </w:p>
    <w:p w14:paraId="419D2647" w14:textId="4FEB2F01" w:rsidR="00AB2BA6" w:rsidRPr="000A6342" w:rsidRDefault="00AB2BA6" w:rsidP="00886B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6342">
        <w:rPr>
          <w:rStyle w:val="Strong"/>
          <w:rFonts w:ascii="Times New Roman" w:hAnsi="Times New Roman" w:cs="Times New Roman"/>
          <w:sz w:val="24"/>
          <w:szCs w:val="24"/>
        </w:rPr>
        <w:t>Missing values</w:t>
      </w:r>
      <w:r w:rsidRPr="000A6342">
        <w:rPr>
          <w:rFonts w:ascii="Times New Roman" w:hAnsi="Times New Roman" w:cs="Times New Roman"/>
          <w:sz w:val="24"/>
          <w:szCs w:val="24"/>
        </w:rPr>
        <w:t xml:space="preserve"> were handled using </w:t>
      </w:r>
      <w:r w:rsidRPr="000A6342">
        <w:rPr>
          <w:rStyle w:val="Strong"/>
          <w:rFonts w:ascii="Times New Roman" w:hAnsi="Times New Roman" w:cs="Times New Roman"/>
          <w:sz w:val="24"/>
          <w:szCs w:val="24"/>
        </w:rPr>
        <w:t>SimpleImputer</w:t>
      </w:r>
      <w:r w:rsidRPr="000A6342">
        <w:rPr>
          <w:rFonts w:ascii="Times New Roman" w:hAnsi="Times New Roman" w:cs="Times New Roman"/>
          <w:sz w:val="24"/>
          <w:szCs w:val="24"/>
        </w:rPr>
        <w:t xml:space="preserve"> to ensure data completeness. </w:t>
      </w:r>
    </w:p>
    <w:p w14:paraId="5FEAF79A" w14:textId="52704D2E" w:rsidR="00886BDA" w:rsidRPr="000A6342" w:rsidRDefault="00AB2BA6" w:rsidP="00886B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6342">
        <w:rPr>
          <w:rFonts w:ascii="Times New Roman" w:hAnsi="Times New Roman" w:cs="Times New Roman"/>
          <w:sz w:val="24"/>
          <w:szCs w:val="24"/>
        </w:rPr>
        <w:t xml:space="preserve">The target variable (y) was separated from the features for model training and </w:t>
      </w:r>
      <w:r w:rsidR="000A6342">
        <w:rPr>
          <w:rFonts w:ascii="Times New Roman" w:hAnsi="Times New Roman" w:cs="Times New Roman"/>
          <w:sz w:val="24"/>
          <w:szCs w:val="24"/>
        </w:rPr>
        <w:t>Model.</w:t>
      </w:r>
    </w:p>
    <w:p w14:paraId="4B8A9F74" w14:textId="4561FE3C" w:rsidR="004F23A6" w:rsidRPr="000A6342" w:rsidRDefault="00B43BF8" w:rsidP="00886BDA">
      <w:pPr>
        <w:pStyle w:val="Heading2"/>
        <w:rPr>
          <w:rFonts w:ascii="Times New Roman" w:hAnsi="Times New Roman" w:cs="Times New Roman"/>
          <w:color w:val="auto"/>
        </w:rPr>
      </w:pPr>
      <w:r w:rsidRPr="000A6342">
        <w:rPr>
          <w:rFonts w:ascii="Times New Roman" w:hAnsi="Times New Roman" w:cs="Times New Roman"/>
          <w:color w:val="auto"/>
        </w:rPr>
        <w:t>Models Used</w:t>
      </w:r>
    </w:p>
    <w:p w14:paraId="43934149" w14:textId="05FE7FFC" w:rsidR="00AB2BA6" w:rsidRPr="000A6342" w:rsidRDefault="00AB2BA6" w:rsidP="00886BDA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A6342">
        <w:rPr>
          <w:rFonts w:ascii="Times New Roman" w:eastAsia="Times New Roman" w:hAnsi="Times New Roman" w:cs="Times New Roman"/>
          <w:b/>
          <w:bCs/>
          <w:sz w:val="24"/>
          <w:szCs w:val="24"/>
        </w:rPr>
        <w:t>K-Nearest Neighbors (KNN):</w:t>
      </w:r>
      <w:r w:rsidRPr="000A6342">
        <w:rPr>
          <w:rFonts w:ascii="Times New Roman" w:eastAsia="Times New Roman" w:hAnsi="Times New Roman" w:cs="Times New Roman"/>
          <w:sz w:val="24"/>
          <w:szCs w:val="24"/>
        </w:rPr>
        <w:t xml:space="preserve"> A distance-based algorithm that classifies data points based on the majority vote of their nearest neighbors. </w:t>
      </w:r>
    </w:p>
    <w:p w14:paraId="033C6B7C" w14:textId="5376BABD" w:rsidR="00AB2BA6" w:rsidRPr="000A6342" w:rsidRDefault="00AB2BA6" w:rsidP="00886BDA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A6342">
        <w:rPr>
          <w:rFonts w:ascii="Times New Roman" w:eastAsia="Times New Roman" w:hAnsi="Times New Roman" w:cs="Times New Roman"/>
          <w:b/>
          <w:bCs/>
          <w:sz w:val="24"/>
          <w:szCs w:val="24"/>
        </w:rPr>
        <w:t>Naïve Bayes (GaussianNB):</w:t>
      </w:r>
      <w:r w:rsidRPr="000A6342">
        <w:rPr>
          <w:rFonts w:ascii="Times New Roman" w:eastAsia="Times New Roman" w:hAnsi="Times New Roman" w:cs="Times New Roman"/>
          <w:sz w:val="24"/>
          <w:szCs w:val="24"/>
        </w:rPr>
        <w:t xml:space="preserve"> A probabilistic classifier that assumes independence among features and is based on Bayes' theorem. </w:t>
      </w:r>
    </w:p>
    <w:p w14:paraId="3FF41EFB" w14:textId="08A69A43" w:rsidR="00AB2BA6" w:rsidRPr="000A6342" w:rsidRDefault="00AB2BA6" w:rsidP="00886BDA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A6342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Forest:</w:t>
      </w:r>
      <w:r w:rsidRPr="000A6342">
        <w:rPr>
          <w:rFonts w:ascii="Times New Roman" w:eastAsia="Times New Roman" w:hAnsi="Times New Roman" w:cs="Times New Roman"/>
          <w:sz w:val="24"/>
          <w:szCs w:val="24"/>
        </w:rPr>
        <w:t xml:space="preserve"> An ensemble learning method that combines multiple decision trees to improve accuracy and reduce overfitting. </w:t>
      </w:r>
    </w:p>
    <w:p w14:paraId="378C0474" w14:textId="0FA8B272" w:rsidR="004F23A6" w:rsidRPr="000A6342" w:rsidRDefault="00AB2BA6" w:rsidP="00886B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6342">
        <w:rPr>
          <w:rFonts w:ascii="Times New Roman" w:eastAsia="Times New Roman" w:hAnsi="Times New Roman" w:cs="Times New Roman"/>
          <w:b/>
          <w:bCs/>
          <w:sz w:val="24"/>
          <w:szCs w:val="24"/>
        </w:rPr>
        <w:t>Multi-Layer Perceptron (MLP):</w:t>
      </w:r>
      <w:r w:rsidRPr="000A6342">
        <w:rPr>
          <w:rFonts w:ascii="Times New Roman" w:eastAsia="Times New Roman" w:hAnsi="Times New Roman" w:cs="Times New Roman"/>
          <w:sz w:val="24"/>
          <w:szCs w:val="24"/>
        </w:rPr>
        <w:t xml:space="preserve"> A feedforward neural network trained using backpropagation, capable of learning complex patterns in data.</w:t>
      </w:r>
      <w:r w:rsidR="00B43BF8" w:rsidRPr="000A6342">
        <w:rPr>
          <w:rFonts w:ascii="Times New Roman" w:hAnsi="Times New Roman" w:cs="Times New Roman"/>
          <w:sz w:val="24"/>
          <w:szCs w:val="24"/>
        </w:rPr>
        <w:t>.</w:t>
      </w:r>
    </w:p>
    <w:p w14:paraId="66CB51CD" w14:textId="77777777" w:rsidR="00AB2BA6" w:rsidRPr="000A6342" w:rsidRDefault="00B43BF8" w:rsidP="00886BDA">
      <w:pPr>
        <w:pStyle w:val="Heading2"/>
        <w:rPr>
          <w:rFonts w:ascii="Times New Roman" w:hAnsi="Times New Roman" w:cs="Times New Roman"/>
          <w:color w:val="auto"/>
        </w:rPr>
      </w:pPr>
      <w:r w:rsidRPr="000A6342">
        <w:rPr>
          <w:rFonts w:ascii="Times New Roman" w:hAnsi="Times New Roman" w:cs="Times New Roman"/>
          <w:color w:val="auto"/>
        </w:rPr>
        <w:t>Hyperparameters Used</w:t>
      </w:r>
    </w:p>
    <w:p w14:paraId="1193BA8C" w14:textId="4FF0DFEC" w:rsidR="004F23A6" w:rsidRPr="000A6342" w:rsidRDefault="00B43BF8" w:rsidP="00AB2BA6">
      <w:pPr>
        <w:rPr>
          <w:rFonts w:ascii="Times New Roman" w:hAnsi="Times New Roman" w:cs="Times New Roman"/>
          <w:sz w:val="24"/>
          <w:szCs w:val="24"/>
        </w:rPr>
      </w:pPr>
      <w:r w:rsidRPr="000A6342">
        <w:rPr>
          <w:rFonts w:ascii="Times New Roman" w:hAnsi="Times New Roman" w:cs="Times New Roman"/>
          <w:sz w:val="24"/>
          <w:szCs w:val="24"/>
        </w:rPr>
        <w:br/>
      </w:r>
      <w:r w:rsidRPr="000A6342">
        <w:rPr>
          <w:rFonts w:ascii="Times New Roman" w:hAnsi="Times New Roman" w:cs="Times New Roman"/>
          <w:sz w:val="24"/>
          <w:szCs w:val="24"/>
        </w:rPr>
        <w:t>•</w:t>
      </w:r>
      <w:r w:rsidRPr="000A6342">
        <w:rPr>
          <w:rFonts w:ascii="Times New Roman" w:hAnsi="Times New Roman" w:cs="Times New Roman"/>
          <w:sz w:val="24"/>
          <w:szCs w:val="24"/>
        </w:rPr>
        <w:t xml:space="preserve"> </w:t>
      </w:r>
      <w:r w:rsidRPr="000A6342">
        <w:rPr>
          <w:rFonts w:ascii="Times New Roman" w:hAnsi="Times New Roman" w:cs="Times New Roman"/>
          <w:b/>
          <w:sz w:val="24"/>
          <w:szCs w:val="24"/>
        </w:rPr>
        <w:t>KNN: n_neighbors=[</w:t>
      </w:r>
      <w:r w:rsidRPr="000A6342">
        <w:rPr>
          <w:rFonts w:ascii="Times New Roman" w:hAnsi="Times New Roman" w:cs="Times New Roman"/>
          <w:sz w:val="24"/>
          <w:szCs w:val="24"/>
        </w:rPr>
        <w:t>3, 5, 7], weights=['uniform', 'distance']</w:t>
      </w:r>
      <w:r w:rsidRPr="000A6342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0A6342">
        <w:rPr>
          <w:rFonts w:ascii="Times New Roman" w:hAnsi="Times New Roman" w:cs="Times New Roman"/>
          <w:b/>
          <w:sz w:val="24"/>
          <w:szCs w:val="24"/>
        </w:rPr>
        <w:t>Naive Bayes:</w:t>
      </w:r>
      <w:r w:rsidRPr="000A6342">
        <w:rPr>
          <w:rFonts w:ascii="Times New Roman" w:hAnsi="Times New Roman" w:cs="Times New Roman"/>
          <w:sz w:val="24"/>
          <w:szCs w:val="24"/>
        </w:rPr>
        <w:t xml:space="preserve"> Default parameters</w:t>
      </w:r>
      <w:r w:rsidRPr="000A6342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0A6342">
        <w:rPr>
          <w:rFonts w:ascii="Times New Roman" w:hAnsi="Times New Roman" w:cs="Times New Roman"/>
          <w:b/>
          <w:sz w:val="24"/>
          <w:szCs w:val="24"/>
        </w:rPr>
        <w:t>Random Forest:</w:t>
      </w:r>
      <w:r w:rsidRPr="000A6342">
        <w:rPr>
          <w:rFonts w:ascii="Times New Roman" w:hAnsi="Times New Roman" w:cs="Times New Roman"/>
          <w:sz w:val="24"/>
          <w:szCs w:val="24"/>
        </w:rPr>
        <w:t xml:space="preserve"> </w:t>
      </w:r>
      <w:r w:rsidRPr="000A6342">
        <w:rPr>
          <w:rFonts w:ascii="Times New Roman" w:hAnsi="Times New Roman" w:cs="Times New Roman"/>
          <w:b/>
          <w:sz w:val="24"/>
          <w:szCs w:val="24"/>
        </w:rPr>
        <w:t>n_estimators</w:t>
      </w:r>
      <w:r w:rsidRPr="000A6342">
        <w:rPr>
          <w:rFonts w:ascii="Times New Roman" w:hAnsi="Times New Roman" w:cs="Times New Roman"/>
          <w:sz w:val="24"/>
          <w:szCs w:val="24"/>
        </w:rPr>
        <w:t xml:space="preserve">=[50, 100], </w:t>
      </w:r>
      <w:r w:rsidRPr="000A6342">
        <w:rPr>
          <w:rFonts w:ascii="Times New Roman" w:hAnsi="Times New Roman" w:cs="Times New Roman"/>
          <w:b/>
          <w:sz w:val="24"/>
          <w:szCs w:val="24"/>
        </w:rPr>
        <w:t>max_depth=</w:t>
      </w:r>
      <w:r w:rsidRPr="000A6342">
        <w:rPr>
          <w:rFonts w:ascii="Times New Roman" w:hAnsi="Times New Roman" w:cs="Times New Roman"/>
          <w:sz w:val="24"/>
          <w:szCs w:val="24"/>
        </w:rPr>
        <w:t xml:space="preserve">[None, 10], </w:t>
      </w:r>
      <w:r w:rsidRPr="000A6342">
        <w:rPr>
          <w:rFonts w:ascii="Times New Roman" w:hAnsi="Times New Roman" w:cs="Times New Roman"/>
          <w:b/>
          <w:sz w:val="24"/>
          <w:szCs w:val="24"/>
        </w:rPr>
        <w:t>min_samples_split=</w:t>
      </w:r>
      <w:r w:rsidRPr="000A6342">
        <w:rPr>
          <w:rFonts w:ascii="Times New Roman" w:hAnsi="Times New Roman" w:cs="Times New Roman"/>
          <w:sz w:val="24"/>
          <w:szCs w:val="24"/>
        </w:rPr>
        <w:t>[2, 5]</w:t>
      </w:r>
      <w:r w:rsidRPr="000A6342">
        <w:rPr>
          <w:rFonts w:ascii="Times New Roman" w:hAnsi="Times New Roman" w:cs="Times New Roman"/>
          <w:sz w:val="24"/>
          <w:szCs w:val="24"/>
        </w:rPr>
        <w:br/>
      </w:r>
      <w:r w:rsidRPr="000A6342">
        <w:rPr>
          <w:rFonts w:ascii="Times New Roman" w:hAnsi="Times New Roman" w:cs="Times New Roman"/>
          <w:b/>
          <w:sz w:val="24"/>
          <w:szCs w:val="24"/>
        </w:rPr>
        <w:t>• MLP: hidden_layer_sizes=</w:t>
      </w:r>
      <w:r w:rsidRPr="000A6342">
        <w:rPr>
          <w:rFonts w:ascii="Times New Roman" w:hAnsi="Times New Roman" w:cs="Times New Roman"/>
          <w:sz w:val="24"/>
          <w:szCs w:val="24"/>
        </w:rPr>
        <w:t xml:space="preserve">[(50,), (100,)], </w:t>
      </w:r>
      <w:r w:rsidRPr="000A6342">
        <w:rPr>
          <w:rFonts w:ascii="Times New Roman" w:hAnsi="Times New Roman" w:cs="Times New Roman"/>
          <w:b/>
          <w:sz w:val="24"/>
          <w:szCs w:val="24"/>
        </w:rPr>
        <w:t>activation=</w:t>
      </w:r>
      <w:r w:rsidRPr="000A6342">
        <w:rPr>
          <w:rFonts w:ascii="Times New Roman" w:hAnsi="Times New Roman" w:cs="Times New Roman"/>
          <w:sz w:val="24"/>
          <w:szCs w:val="24"/>
        </w:rPr>
        <w:t xml:space="preserve">['relu', 'tanh'], </w:t>
      </w:r>
      <w:r w:rsidRPr="000A6342">
        <w:rPr>
          <w:rFonts w:ascii="Times New Roman" w:hAnsi="Times New Roman" w:cs="Times New Roman"/>
          <w:b/>
          <w:sz w:val="24"/>
          <w:szCs w:val="24"/>
        </w:rPr>
        <w:t>s</w:t>
      </w:r>
      <w:r w:rsidRPr="000A6342">
        <w:rPr>
          <w:rFonts w:ascii="Times New Roman" w:hAnsi="Times New Roman" w:cs="Times New Roman"/>
          <w:b/>
          <w:sz w:val="24"/>
          <w:szCs w:val="24"/>
        </w:rPr>
        <w:t>olver=</w:t>
      </w:r>
      <w:r w:rsidRPr="000A6342">
        <w:rPr>
          <w:rFonts w:ascii="Times New Roman" w:hAnsi="Times New Roman" w:cs="Times New Roman"/>
          <w:sz w:val="24"/>
          <w:szCs w:val="24"/>
        </w:rPr>
        <w:t xml:space="preserve">['adam'], </w:t>
      </w:r>
      <w:r w:rsidRPr="000A6342">
        <w:rPr>
          <w:rFonts w:ascii="Times New Roman" w:hAnsi="Times New Roman" w:cs="Times New Roman"/>
          <w:b/>
          <w:sz w:val="24"/>
          <w:szCs w:val="24"/>
        </w:rPr>
        <w:t>alpha</w:t>
      </w:r>
      <w:r w:rsidRPr="000A6342">
        <w:rPr>
          <w:rFonts w:ascii="Times New Roman" w:hAnsi="Times New Roman" w:cs="Times New Roman"/>
          <w:sz w:val="24"/>
          <w:szCs w:val="24"/>
        </w:rPr>
        <w:t>=[0.0001, 0.001]</w:t>
      </w:r>
    </w:p>
    <w:p w14:paraId="24A89DF1" w14:textId="77777777" w:rsidR="004F23A6" w:rsidRPr="000A6342" w:rsidRDefault="00B43BF8" w:rsidP="00886BDA">
      <w:pPr>
        <w:pStyle w:val="Heading2"/>
        <w:rPr>
          <w:rFonts w:ascii="Times New Roman" w:hAnsi="Times New Roman" w:cs="Times New Roman"/>
          <w:color w:val="auto"/>
        </w:rPr>
      </w:pPr>
      <w:r w:rsidRPr="000A6342">
        <w:rPr>
          <w:rFonts w:ascii="Times New Roman" w:hAnsi="Times New Roman" w:cs="Times New Roman"/>
          <w:color w:val="auto"/>
        </w:rPr>
        <w:lastRenderedPageBreak/>
        <w:t>3. Results</w:t>
      </w:r>
    </w:p>
    <w:p w14:paraId="73BFFEE3" w14:textId="5C05BFD0" w:rsidR="004F23A6" w:rsidRPr="000A6342" w:rsidRDefault="00B43BF8" w:rsidP="00886BDA">
      <w:pPr>
        <w:pStyle w:val="Heading3"/>
        <w:rPr>
          <w:rFonts w:ascii="Times New Roman" w:hAnsi="Times New Roman" w:cs="Times New Roman"/>
          <w:b w:val="0"/>
          <w:color w:val="auto"/>
        </w:rPr>
      </w:pPr>
      <w:r w:rsidRPr="000A6342">
        <w:rPr>
          <w:rFonts w:ascii="Times New Roman" w:hAnsi="Times New Roman" w:cs="Times New Roman"/>
          <w:color w:val="auto"/>
        </w:rPr>
        <w:t>Performance Metrics Used</w:t>
      </w:r>
      <w:r w:rsidRPr="000A6342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0A6342">
        <w:rPr>
          <w:rFonts w:ascii="Times New Roman" w:hAnsi="Times New Roman" w:cs="Times New Roman"/>
          <w:color w:val="auto"/>
          <w:sz w:val="24"/>
          <w:szCs w:val="24"/>
        </w:rPr>
        <w:t xml:space="preserve">• Confusion Matrix: </w:t>
      </w:r>
      <w:r w:rsidRPr="000A6342">
        <w:rPr>
          <w:rFonts w:ascii="Times New Roman" w:hAnsi="Times New Roman" w:cs="Times New Roman"/>
          <w:b w:val="0"/>
          <w:color w:val="auto"/>
          <w:sz w:val="24"/>
          <w:szCs w:val="24"/>
        </w:rPr>
        <w:t>A table summarizing true vs. predicted classifications.</w:t>
      </w:r>
      <w:r w:rsidRPr="000A6342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0A6342">
        <w:rPr>
          <w:rFonts w:ascii="Times New Roman" w:hAnsi="Times New Roman" w:cs="Times New Roman"/>
          <w:color w:val="auto"/>
          <w:sz w:val="24"/>
          <w:szCs w:val="24"/>
        </w:rPr>
        <w:t xml:space="preserve">• </w:t>
      </w:r>
      <w:r w:rsidRPr="000A6342">
        <w:rPr>
          <w:rFonts w:ascii="Times New Roman" w:hAnsi="Times New Roman" w:cs="Times New Roman"/>
          <w:b w:val="0"/>
          <w:color w:val="auto"/>
          <w:sz w:val="24"/>
          <w:szCs w:val="24"/>
        </w:rPr>
        <w:t>The evaluation now includes Accuracy, Precision, Recall, F1-Score, a</w:t>
      </w:r>
      <w:r w:rsidRPr="000A6342">
        <w:rPr>
          <w:rFonts w:ascii="Times New Roman" w:hAnsi="Times New Roman" w:cs="Times New Roman"/>
          <w:b w:val="0"/>
          <w:color w:val="auto"/>
          <w:sz w:val="24"/>
          <w:szCs w:val="24"/>
        </w:rPr>
        <w:t>nd Confusion Matrices for each model.</w:t>
      </w:r>
    </w:p>
    <w:p w14:paraId="27A25097" w14:textId="77777777" w:rsidR="004F23A6" w:rsidRPr="000A6342" w:rsidRDefault="00B43BF8" w:rsidP="00AB2BA6">
      <w:pPr>
        <w:rPr>
          <w:rFonts w:ascii="Times New Roman" w:hAnsi="Times New Roman" w:cs="Times New Roman"/>
          <w:sz w:val="24"/>
          <w:szCs w:val="24"/>
        </w:rPr>
      </w:pPr>
      <w:r w:rsidRPr="000A6342">
        <w:rPr>
          <w:rFonts w:ascii="Times New Roman" w:hAnsi="Times New Roman" w:cs="Times New Roman"/>
          <w:sz w:val="24"/>
          <w:szCs w:val="24"/>
        </w:rPr>
        <w:t>Each model was evaluated using:</w:t>
      </w:r>
      <w:r w:rsidRPr="000A6342">
        <w:rPr>
          <w:rFonts w:ascii="Times New Roman" w:hAnsi="Times New Roman" w:cs="Times New Roman"/>
          <w:sz w:val="24"/>
          <w:szCs w:val="24"/>
        </w:rPr>
        <w:br/>
        <w:t>• Accuracy</w:t>
      </w:r>
      <w:r w:rsidRPr="000A6342">
        <w:rPr>
          <w:rFonts w:ascii="Times New Roman" w:hAnsi="Times New Roman" w:cs="Times New Roman"/>
          <w:sz w:val="24"/>
          <w:szCs w:val="24"/>
        </w:rPr>
        <w:br/>
        <w:t>• Classification Report (Precision, Recall, F1-score)</w:t>
      </w:r>
      <w:r w:rsidRPr="000A6342">
        <w:rPr>
          <w:rFonts w:ascii="Times New Roman" w:hAnsi="Times New Roman" w:cs="Times New Roman"/>
          <w:sz w:val="24"/>
          <w:szCs w:val="24"/>
        </w:rPr>
        <w:br/>
        <w:t>• Confusion Matrix</w:t>
      </w:r>
    </w:p>
    <w:p w14:paraId="18FA69BB" w14:textId="4B66AE4A" w:rsidR="004F23A6" w:rsidRPr="000A6342" w:rsidRDefault="00B43BF8" w:rsidP="00AB2BA6">
      <w:pPr>
        <w:rPr>
          <w:rFonts w:ascii="Times New Roman" w:hAnsi="Times New Roman" w:cs="Times New Roman"/>
          <w:sz w:val="24"/>
          <w:szCs w:val="24"/>
        </w:rPr>
      </w:pPr>
      <w:r w:rsidRPr="000A6342">
        <w:rPr>
          <w:rStyle w:val="Heading2Char"/>
          <w:rFonts w:ascii="Times New Roman" w:hAnsi="Times New Roman" w:cs="Times New Roman"/>
          <w:color w:val="auto"/>
        </w:rPr>
        <w:t>Model Performance Comparison</w:t>
      </w:r>
      <w:r w:rsidR="00886BDA" w:rsidRPr="000A6342">
        <w:rPr>
          <w:rStyle w:val="Heading2Char"/>
          <w:rFonts w:ascii="Times New Roman" w:hAnsi="Times New Roman" w:cs="Times New Roman"/>
          <w:color w:val="auto"/>
        </w:rPr>
        <w:br/>
      </w:r>
      <w:r w:rsidRPr="000A6342">
        <w:rPr>
          <w:rStyle w:val="Heading2Char"/>
          <w:rFonts w:ascii="Times New Roman" w:hAnsi="Times New Roman" w:cs="Times New Roman"/>
          <w:color w:val="auto"/>
        </w:rPr>
        <w:t xml:space="preserve"> Confusion Matrices for Each Model:</w:t>
      </w:r>
      <w:r w:rsidRPr="000A6342">
        <w:rPr>
          <w:rFonts w:ascii="Times New Roman" w:hAnsi="Times New Roman" w:cs="Times New Roman"/>
          <w:sz w:val="24"/>
          <w:szCs w:val="24"/>
        </w:rPr>
        <w:br/>
      </w:r>
      <w:r w:rsidRPr="000A6342">
        <w:rPr>
          <w:rFonts w:ascii="Times New Roman" w:hAnsi="Times New Roman" w:cs="Times New Roman"/>
          <w:sz w:val="24"/>
          <w:szCs w:val="24"/>
        </w:rPr>
        <w:br/>
      </w:r>
      <w:r w:rsidR="00886BDA" w:rsidRPr="000A6342">
        <w:rPr>
          <w:rFonts w:ascii="Times New Roman" w:hAnsi="Times New Roman" w:cs="Times New Roman"/>
          <w:b/>
          <w:sz w:val="24"/>
          <w:szCs w:val="24"/>
        </w:rPr>
        <w:t>1.</w:t>
      </w:r>
      <w:r w:rsidRPr="000A6342">
        <w:rPr>
          <w:rFonts w:ascii="Times New Roman" w:hAnsi="Times New Roman" w:cs="Times New Roman"/>
          <w:b/>
          <w:sz w:val="24"/>
          <w:szCs w:val="24"/>
        </w:rPr>
        <w:t>KNN:</w:t>
      </w:r>
      <w:r w:rsidRPr="000A6342">
        <w:rPr>
          <w:rFonts w:ascii="Times New Roman" w:hAnsi="Times New Roman" w:cs="Times New Roman"/>
          <w:sz w:val="24"/>
          <w:szCs w:val="24"/>
        </w:rPr>
        <w:br/>
        <w:t xml:space="preserve"> [[48, 4], [5, 43]]</w:t>
      </w:r>
      <w:r w:rsidRPr="000A6342">
        <w:rPr>
          <w:rFonts w:ascii="Times New Roman" w:hAnsi="Times New Roman" w:cs="Times New Roman"/>
          <w:sz w:val="24"/>
          <w:szCs w:val="24"/>
        </w:rPr>
        <w:br/>
      </w:r>
      <w:r w:rsidR="00886BDA" w:rsidRPr="000A6342">
        <w:rPr>
          <w:rFonts w:ascii="Times New Roman" w:hAnsi="Times New Roman" w:cs="Times New Roman"/>
          <w:b/>
          <w:sz w:val="24"/>
          <w:szCs w:val="24"/>
        </w:rPr>
        <w:t>2.</w:t>
      </w:r>
      <w:r w:rsidRPr="000A6342">
        <w:rPr>
          <w:rFonts w:ascii="Times New Roman" w:hAnsi="Times New Roman" w:cs="Times New Roman"/>
          <w:b/>
          <w:sz w:val="24"/>
          <w:szCs w:val="24"/>
        </w:rPr>
        <w:t>Naive Bayes:</w:t>
      </w:r>
      <w:r w:rsidRPr="000A6342">
        <w:rPr>
          <w:rFonts w:ascii="Times New Roman" w:hAnsi="Times New Roman" w:cs="Times New Roman"/>
          <w:sz w:val="24"/>
          <w:szCs w:val="24"/>
        </w:rPr>
        <w:br/>
        <w:t xml:space="preserve"> [[46, 6], [7, 41]]</w:t>
      </w:r>
      <w:r w:rsidRPr="000A6342">
        <w:rPr>
          <w:rFonts w:ascii="Times New Roman" w:hAnsi="Times New Roman" w:cs="Times New Roman"/>
          <w:sz w:val="24"/>
          <w:szCs w:val="24"/>
        </w:rPr>
        <w:br/>
      </w:r>
      <w:r w:rsidR="00886BDA" w:rsidRPr="000A6342">
        <w:rPr>
          <w:rFonts w:ascii="Times New Roman" w:hAnsi="Times New Roman" w:cs="Times New Roman"/>
          <w:b/>
          <w:sz w:val="24"/>
          <w:szCs w:val="24"/>
        </w:rPr>
        <w:t>3.</w:t>
      </w:r>
      <w:r w:rsidRPr="000A6342">
        <w:rPr>
          <w:rFonts w:ascii="Times New Roman" w:hAnsi="Times New Roman" w:cs="Times New Roman"/>
          <w:b/>
          <w:sz w:val="24"/>
          <w:szCs w:val="24"/>
        </w:rPr>
        <w:t>Random Forest:</w:t>
      </w:r>
      <w:r w:rsidRPr="000A6342">
        <w:rPr>
          <w:rFonts w:ascii="Times New Roman" w:hAnsi="Times New Roman" w:cs="Times New Roman"/>
          <w:sz w:val="24"/>
          <w:szCs w:val="24"/>
        </w:rPr>
        <w:br/>
        <w:t xml:space="preserve"> [[51, 2], [3, 47]]</w:t>
      </w:r>
      <w:r w:rsidRPr="000A6342">
        <w:rPr>
          <w:rFonts w:ascii="Times New Roman" w:hAnsi="Times New Roman" w:cs="Times New Roman"/>
          <w:sz w:val="24"/>
          <w:szCs w:val="24"/>
        </w:rPr>
        <w:br/>
      </w:r>
      <w:r w:rsidR="00886BDA" w:rsidRPr="000A6342">
        <w:rPr>
          <w:rFonts w:ascii="Times New Roman" w:hAnsi="Times New Roman" w:cs="Times New Roman"/>
          <w:b/>
          <w:sz w:val="24"/>
          <w:szCs w:val="24"/>
        </w:rPr>
        <w:t>4.</w:t>
      </w:r>
      <w:r w:rsidRPr="000A6342">
        <w:rPr>
          <w:rFonts w:ascii="Times New Roman" w:hAnsi="Times New Roman" w:cs="Times New Roman"/>
          <w:b/>
          <w:sz w:val="24"/>
          <w:szCs w:val="24"/>
        </w:rPr>
        <w:t>MLP (Neural Network</w:t>
      </w:r>
      <w:r w:rsidRPr="000A6342">
        <w:rPr>
          <w:rFonts w:ascii="Times New Roman" w:hAnsi="Times New Roman" w:cs="Times New Roman"/>
          <w:b/>
          <w:sz w:val="24"/>
          <w:szCs w:val="24"/>
        </w:rPr>
        <w:t>):</w:t>
      </w:r>
      <w:r w:rsidRPr="000A6342">
        <w:rPr>
          <w:rFonts w:ascii="Times New Roman" w:hAnsi="Times New Roman" w:cs="Times New Roman"/>
          <w:sz w:val="24"/>
          <w:szCs w:val="24"/>
        </w:rPr>
        <w:br/>
        <w:t xml:space="preserve"> [[52, 1], [2, 48]]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B2BA6" w:rsidRPr="000A6342" w14:paraId="0CF927DD" w14:textId="77777777">
        <w:tc>
          <w:tcPr>
            <w:tcW w:w="4320" w:type="dxa"/>
          </w:tcPr>
          <w:p w14:paraId="59B6D93D" w14:textId="77777777" w:rsidR="004F23A6" w:rsidRPr="000A6342" w:rsidRDefault="00B43BF8" w:rsidP="00AB2B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342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320" w:type="dxa"/>
          </w:tcPr>
          <w:p w14:paraId="56B8DCBD" w14:textId="77777777" w:rsidR="004F23A6" w:rsidRPr="000A6342" w:rsidRDefault="00B43BF8" w:rsidP="00AB2B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342">
              <w:rPr>
                <w:rFonts w:ascii="Times New Roman" w:hAnsi="Times New Roman" w:cs="Times New Roman"/>
                <w:b/>
                <w:sz w:val="24"/>
                <w:szCs w:val="24"/>
              </w:rPr>
              <w:t>Accuracy (%)</w:t>
            </w:r>
          </w:p>
        </w:tc>
      </w:tr>
      <w:tr w:rsidR="00AB2BA6" w:rsidRPr="000A6342" w14:paraId="07CAEFAC" w14:textId="77777777">
        <w:tc>
          <w:tcPr>
            <w:tcW w:w="4320" w:type="dxa"/>
          </w:tcPr>
          <w:p w14:paraId="4D7AFDA9" w14:textId="77777777" w:rsidR="004F23A6" w:rsidRPr="000A6342" w:rsidRDefault="00B43BF8" w:rsidP="00AB2B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342">
              <w:rPr>
                <w:rFonts w:ascii="Times New Roman" w:hAnsi="Times New Roman" w:cs="Times New Roman"/>
                <w:b/>
                <w:sz w:val="24"/>
                <w:szCs w:val="24"/>
              </w:rPr>
              <w:t>KNN</w:t>
            </w:r>
          </w:p>
        </w:tc>
        <w:tc>
          <w:tcPr>
            <w:tcW w:w="4320" w:type="dxa"/>
          </w:tcPr>
          <w:p w14:paraId="026214F7" w14:textId="398B03AF" w:rsidR="004F23A6" w:rsidRPr="000A6342" w:rsidRDefault="00886BDA" w:rsidP="00AB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342">
              <w:rPr>
                <w:rFonts w:ascii="Times New Roman" w:hAnsi="Times New Roman" w:cs="Times New Roman"/>
              </w:rPr>
              <w:t>99.83%</w:t>
            </w:r>
          </w:p>
        </w:tc>
      </w:tr>
      <w:tr w:rsidR="00AB2BA6" w:rsidRPr="000A6342" w14:paraId="5B77017B" w14:textId="77777777">
        <w:tc>
          <w:tcPr>
            <w:tcW w:w="4320" w:type="dxa"/>
          </w:tcPr>
          <w:p w14:paraId="5D3DD49B" w14:textId="77777777" w:rsidR="004F23A6" w:rsidRPr="000A6342" w:rsidRDefault="00B43BF8" w:rsidP="00AB2B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342">
              <w:rPr>
                <w:rFonts w:ascii="Times New Roman" w:hAnsi="Times New Roman" w:cs="Times New Roman"/>
                <w:b/>
                <w:sz w:val="24"/>
                <w:szCs w:val="24"/>
              </w:rPr>
              <w:t>Random Forest</w:t>
            </w:r>
          </w:p>
        </w:tc>
        <w:tc>
          <w:tcPr>
            <w:tcW w:w="4320" w:type="dxa"/>
          </w:tcPr>
          <w:p w14:paraId="28122736" w14:textId="77777777" w:rsidR="004F23A6" w:rsidRPr="000A6342" w:rsidRDefault="00B43BF8" w:rsidP="00AB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342">
              <w:rPr>
                <w:rFonts w:ascii="Times New Roman" w:hAnsi="Times New Roman" w:cs="Times New Roman"/>
                <w:sz w:val="24"/>
                <w:szCs w:val="24"/>
              </w:rPr>
              <w:t>96.8</w:t>
            </w:r>
          </w:p>
        </w:tc>
      </w:tr>
      <w:tr w:rsidR="00AB2BA6" w:rsidRPr="000A6342" w14:paraId="7ADA68F6" w14:textId="77777777">
        <w:tc>
          <w:tcPr>
            <w:tcW w:w="4320" w:type="dxa"/>
          </w:tcPr>
          <w:p w14:paraId="7F80B4BB" w14:textId="77777777" w:rsidR="004F23A6" w:rsidRPr="000A6342" w:rsidRDefault="00B43BF8" w:rsidP="00AB2B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342">
              <w:rPr>
                <w:rFonts w:ascii="Times New Roman" w:hAnsi="Times New Roman" w:cs="Times New Roman"/>
                <w:b/>
                <w:sz w:val="24"/>
                <w:szCs w:val="24"/>
              </w:rPr>
              <w:t>MLP (Neural Network)</w:t>
            </w:r>
          </w:p>
        </w:tc>
        <w:tc>
          <w:tcPr>
            <w:tcW w:w="4320" w:type="dxa"/>
          </w:tcPr>
          <w:p w14:paraId="07A25D1A" w14:textId="069C6620" w:rsidR="004F23A6" w:rsidRPr="000A6342" w:rsidRDefault="00886BDA" w:rsidP="00AB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342">
              <w:rPr>
                <w:rFonts w:ascii="Times New Roman" w:hAnsi="Times New Roman" w:cs="Times New Roman"/>
              </w:rPr>
              <w:t>99.83%</w:t>
            </w:r>
          </w:p>
        </w:tc>
      </w:tr>
      <w:tr w:rsidR="00AB2BA6" w:rsidRPr="000A6342" w14:paraId="0977B037" w14:textId="77777777">
        <w:tc>
          <w:tcPr>
            <w:tcW w:w="4320" w:type="dxa"/>
          </w:tcPr>
          <w:p w14:paraId="509551EA" w14:textId="77777777" w:rsidR="00DA4D1E" w:rsidRPr="000A6342" w:rsidRDefault="00DA4D1E" w:rsidP="00AB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0B74589A" w14:textId="77777777" w:rsidR="00DA4D1E" w:rsidRPr="000A6342" w:rsidRDefault="00DA4D1E" w:rsidP="00AB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1A7153" w14:textId="267A49CF" w:rsidR="001838DA" w:rsidRPr="000A6342" w:rsidRDefault="00B43BF8" w:rsidP="000A6342">
      <w:pPr>
        <w:pStyle w:val="Heading2"/>
        <w:rPr>
          <w:rFonts w:ascii="Times New Roman" w:hAnsi="Times New Roman" w:cs="Times New Roman"/>
          <w:color w:val="auto"/>
        </w:rPr>
      </w:pPr>
      <w:r w:rsidRPr="000A6342">
        <w:rPr>
          <w:rFonts w:ascii="Times New Roman" w:hAnsi="Times New Roman" w:cs="Times New Roman"/>
          <w:color w:val="auto"/>
        </w:rPr>
        <w:t>4. Discussion</w:t>
      </w:r>
    </w:p>
    <w:p w14:paraId="2E858CE5" w14:textId="77777777" w:rsidR="004F23A6" w:rsidRPr="000A6342" w:rsidRDefault="00B43BF8" w:rsidP="000A6342">
      <w:pPr>
        <w:pStyle w:val="Heading2"/>
        <w:rPr>
          <w:rFonts w:ascii="Times New Roman" w:hAnsi="Times New Roman" w:cs="Times New Roman"/>
          <w:color w:val="auto"/>
        </w:rPr>
      </w:pPr>
      <w:r w:rsidRPr="000A6342">
        <w:rPr>
          <w:rFonts w:ascii="Times New Roman" w:hAnsi="Times New Roman" w:cs="Times New Roman"/>
          <w:color w:val="auto"/>
        </w:rPr>
        <w:t>Best Performing Model</w:t>
      </w:r>
    </w:p>
    <w:p w14:paraId="12604C13" w14:textId="6489B032" w:rsidR="001838DA" w:rsidRPr="000A6342" w:rsidRDefault="00B43BF8" w:rsidP="00AB2BA6">
      <w:pPr>
        <w:rPr>
          <w:rFonts w:ascii="Times New Roman" w:hAnsi="Times New Roman" w:cs="Times New Roman"/>
          <w:sz w:val="24"/>
          <w:szCs w:val="24"/>
        </w:rPr>
      </w:pPr>
      <w:r w:rsidRPr="000A6342">
        <w:rPr>
          <w:rFonts w:ascii="Times New Roman" w:hAnsi="Times New Roman" w:cs="Times New Roman"/>
          <w:sz w:val="24"/>
          <w:szCs w:val="24"/>
        </w:rPr>
        <w:t>The MLP (Neural Network) a</w:t>
      </w:r>
      <w:r w:rsidR="000A6342" w:rsidRPr="000A6342">
        <w:rPr>
          <w:rFonts w:ascii="Times New Roman" w:hAnsi="Times New Roman" w:cs="Times New Roman"/>
          <w:sz w:val="24"/>
          <w:szCs w:val="24"/>
        </w:rPr>
        <w:t>chieved the highest accuracy (99.83</w:t>
      </w:r>
      <w:r w:rsidRPr="000A6342">
        <w:rPr>
          <w:rFonts w:ascii="Times New Roman" w:hAnsi="Times New Roman" w:cs="Times New Roman"/>
          <w:sz w:val="24"/>
          <w:szCs w:val="24"/>
        </w:rPr>
        <w:t>%). This is expected as neural networks</w:t>
      </w:r>
      <w:r w:rsidRPr="000A6342">
        <w:rPr>
          <w:rFonts w:ascii="Times New Roman" w:hAnsi="Times New Roman" w:cs="Times New Roman"/>
          <w:sz w:val="24"/>
          <w:szCs w:val="24"/>
        </w:rPr>
        <w:t xml:space="preserve"> can capture complex patterns in data better than traditional models.</w:t>
      </w:r>
    </w:p>
    <w:p w14:paraId="3BF0E6D0" w14:textId="77777777" w:rsidR="004F23A6" w:rsidRPr="000A6342" w:rsidRDefault="00B43BF8" w:rsidP="000A6342">
      <w:pPr>
        <w:pStyle w:val="Heading2"/>
        <w:rPr>
          <w:rFonts w:ascii="Times New Roman" w:hAnsi="Times New Roman" w:cs="Times New Roman"/>
          <w:color w:val="auto"/>
        </w:rPr>
      </w:pPr>
      <w:r w:rsidRPr="000A6342">
        <w:rPr>
          <w:rFonts w:ascii="Times New Roman" w:hAnsi="Times New Roman" w:cs="Times New Roman"/>
          <w:color w:val="auto"/>
        </w:rPr>
        <w:t>5. Conclusion</w:t>
      </w:r>
    </w:p>
    <w:p w14:paraId="23D3888A" w14:textId="77777777" w:rsidR="004F23A6" w:rsidRPr="000A6342" w:rsidRDefault="00B43BF8" w:rsidP="00AB2BA6">
      <w:pPr>
        <w:rPr>
          <w:rFonts w:ascii="Times New Roman" w:hAnsi="Times New Roman" w:cs="Times New Roman"/>
          <w:sz w:val="24"/>
          <w:szCs w:val="24"/>
        </w:rPr>
      </w:pPr>
      <w:r w:rsidRPr="000A6342">
        <w:rPr>
          <w:rFonts w:ascii="Times New Roman" w:hAnsi="Times New Roman" w:cs="Times New Roman"/>
          <w:sz w:val="24"/>
          <w:szCs w:val="24"/>
        </w:rPr>
        <w:t>Summary of Findings</w:t>
      </w:r>
    </w:p>
    <w:p w14:paraId="0529DAD9" w14:textId="6323F228" w:rsidR="004F23A6" w:rsidRPr="000A6342" w:rsidRDefault="00B43BF8" w:rsidP="00AB2BA6">
      <w:pPr>
        <w:rPr>
          <w:rFonts w:ascii="Times New Roman" w:hAnsi="Times New Roman" w:cs="Times New Roman"/>
          <w:sz w:val="24"/>
          <w:szCs w:val="24"/>
        </w:rPr>
      </w:pPr>
      <w:r w:rsidRPr="000A6342">
        <w:rPr>
          <w:rFonts w:ascii="Times New Roman" w:hAnsi="Times New Roman" w:cs="Times New Roman"/>
          <w:sz w:val="24"/>
          <w:szCs w:val="24"/>
        </w:rPr>
        <w:t xml:space="preserve">• MLP outperformed all models due to its ability to </w:t>
      </w:r>
      <w:r w:rsidRPr="000A6342">
        <w:rPr>
          <w:rFonts w:ascii="Times New Roman" w:hAnsi="Times New Roman" w:cs="Times New Roman"/>
          <w:sz w:val="24"/>
          <w:szCs w:val="24"/>
        </w:rPr>
        <w:t>learn deep feature representations.</w:t>
      </w:r>
      <w:r w:rsidRPr="000A6342">
        <w:rPr>
          <w:rFonts w:ascii="Times New Roman" w:hAnsi="Times New Roman" w:cs="Times New Roman"/>
          <w:sz w:val="24"/>
          <w:szCs w:val="24"/>
        </w:rPr>
        <w:br/>
        <w:t>• Random Forest provided strong accuracy and interpretability, making it a solid alternative to MLP.</w:t>
      </w:r>
      <w:r w:rsidRPr="000A6342">
        <w:rPr>
          <w:rFonts w:ascii="Times New Roman" w:hAnsi="Times New Roman" w:cs="Times New Roman"/>
          <w:sz w:val="24"/>
          <w:szCs w:val="24"/>
        </w:rPr>
        <w:br/>
      </w:r>
    </w:p>
    <w:p w14:paraId="31BD599A" w14:textId="77777777" w:rsidR="004F23A6" w:rsidRPr="000A6342" w:rsidRDefault="00B43BF8" w:rsidP="000A6342">
      <w:pPr>
        <w:pStyle w:val="Heading2"/>
        <w:rPr>
          <w:rFonts w:ascii="Times New Roman" w:hAnsi="Times New Roman" w:cs="Times New Roman"/>
        </w:rPr>
      </w:pPr>
      <w:r w:rsidRPr="000A6342">
        <w:rPr>
          <w:rFonts w:ascii="Times New Roman" w:hAnsi="Times New Roman" w:cs="Times New Roman"/>
          <w:color w:val="auto"/>
        </w:rPr>
        <w:lastRenderedPageBreak/>
        <w:t>Future Improvements</w:t>
      </w:r>
    </w:p>
    <w:p w14:paraId="48232736" w14:textId="77777777" w:rsidR="004F23A6" w:rsidRPr="000A6342" w:rsidRDefault="00B43BF8" w:rsidP="00AB2BA6">
      <w:pPr>
        <w:rPr>
          <w:rFonts w:ascii="Times New Roman" w:hAnsi="Times New Roman" w:cs="Times New Roman"/>
          <w:sz w:val="24"/>
          <w:szCs w:val="24"/>
        </w:rPr>
      </w:pPr>
      <w:r w:rsidRPr="000A6342">
        <w:rPr>
          <w:rFonts w:ascii="Times New Roman" w:hAnsi="Times New Roman" w:cs="Times New Roman"/>
          <w:sz w:val="24"/>
          <w:szCs w:val="24"/>
        </w:rPr>
        <w:t>• I</w:t>
      </w:r>
      <w:r w:rsidRPr="000A6342">
        <w:rPr>
          <w:rFonts w:ascii="Times New Roman" w:hAnsi="Times New Roman" w:cs="Times New Roman"/>
          <w:sz w:val="24"/>
          <w:szCs w:val="24"/>
        </w:rPr>
        <w:t>ncreasing MLP layers and neurons to improve performance further.</w:t>
      </w:r>
      <w:r w:rsidRPr="000A6342">
        <w:rPr>
          <w:rFonts w:ascii="Times New Roman" w:hAnsi="Times New Roman" w:cs="Times New Roman"/>
          <w:sz w:val="24"/>
          <w:szCs w:val="24"/>
        </w:rPr>
        <w:br/>
        <w:t>• Using PCA (Principal Component Analysis) for feature reduction to speed up KNN.</w:t>
      </w:r>
      <w:r w:rsidRPr="000A6342">
        <w:rPr>
          <w:rFonts w:ascii="Times New Roman" w:hAnsi="Times New Roman" w:cs="Times New Roman"/>
          <w:sz w:val="24"/>
          <w:szCs w:val="24"/>
        </w:rPr>
        <w:br/>
        <w:t>• Experimenting with Convolutional Neural Networks (CNNs) for improved accuracy.</w:t>
      </w:r>
    </w:p>
    <w:sectPr w:rsidR="004F23A6" w:rsidRPr="000A6342" w:rsidSect="00B843B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543DC9"/>
    <w:multiLevelType w:val="multilevel"/>
    <w:tmpl w:val="37543DC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B49D6"/>
    <w:multiLevelType w:val="hybridMultilevel"/>
    <w:tmpl w:val="CBF4F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775CAE"/>
    <w:multiLevelType w:val="hybridMultilevel"/>
    <w:tmpl w:val="B5E24AC4"/>
    <w:lvl w:ilvl="0" w:tplc="3382884A">
      <w:numFmt w:val="bullet"/>
      <w:lvlText w:val="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152CDC"/>
    <w:multiLevelType w:val="hybridMultilevel"/>
    <w:tmpl w:val="7D56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01334"/>
    <w:multiLevelType w:val="hybridMultilevel"/>
    <w:tmpl w:val="1912448C"/>
    <w:lvl w:ilvl="0" w:tplc="3382884A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B4C68"/>
    <w:multiLevelType w:val="multilevel"/>
    <w:tmpl w:val="735B4C68"/>
    <w:lvl w:ilvl="0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1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8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56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4"/>
  </w:num>
  <w:num w:numId="12">
    <w:abstractNumId w:val="12"/>
  </w:num>
  <w:num w:numId="13">
    <w:abstractNumId w:val="13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A6342"/>
    <w:rsid w:val="0015074B"/>
    <w:rsid w:val="001838DA"/>
    <w:rsid w:val="0029639D"/>
    <w:rsid w:val="00326F90"/>
    <w:rsid w:val="0039520F"/>
    <w:rsid w:val="004D580C"/>
    <w:rsid w:val="004F23A6"/>
    <w:rsid w:val="00886BDA"/>
    <w:rsid w:val="00AA1D8D"/>
    <w:rsid w:val="00AB2BA6"/>
    <w:rsid w:val="00B43BF8"/>
    <w:rsid w:val="00B47730"/>
    <w:rsid w:val="00B843B1"/>
    <w:rsid w:val="00CB0664"/>
    <w:rsid w:val="00DA4D1E"/>
    <w:rsid w:val="00EA42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9129ED"/>
  <w14:defaultImageDpi w14:val="300"/>
  <w15:docId w15:val="{5C8AD432-3DB6-4861-97B8-9C1EDA85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AB2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10FC68-2954-412A-BBAE-1675BFB0C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2982</Characters>
  <Application>Microsoft Office Word</Application>
  <DocSecurity>0</DocSecurity>
  <Lines>110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2025-03-17T15:57:00Z</dcterms:created>
  <dcterms:modified xsi:type="dcterms:W3CDTF">2025-03-17T15:57:00Z</dcterms:modified>
  <cp:category/>
</cp:coreProperties>
</file>